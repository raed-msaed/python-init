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3698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69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Ebbay | 125266 | uikiojk</w:t>
      </w:r>
    </w:p>
    <w:p>
      <w:pPr>
        <w:pStyle w:val="Heading1"/>
      </w:pPr>
      <w:r>
        <w:t>About me</w:t>
      </w:r>
    </w:p>
    <w:p>
      <w:r>
        <w:t>it</w:t>
      </w:r>
    </w:p>
    <w:p>
      <w:pPr>
        <w:pStyle w:val="Heading1"/>
      </w:pPr>
      <w:r>
        <w:t>Work Experience</w:t>
      </w:r>
    </w:p>
    <w:p>
      <w:r>
        <w:t>dgft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